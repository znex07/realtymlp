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</w:rPr>
        <w:alias w:val="Name"/>
        <w:tag w:val="Name"/>
        <w:id w:val="1375033654"/>
        <w:placeholder>
          <w:docPart w:val="442DEC7EB0A54158A0E83354D3A9176A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21430B" w:rsidRPr="007170BE" w:rsidRDefault="0012523D" w:rsidP="007170BE">
          <w:pPr>
            <w:pStyle w:val="Address"/>
          </w:pPr>
          <w:r w:rsidRPr="00632C12">
            <w:rPr>
              <w:b/>
            </w:rPr>
            <w:t xml:space="preserve">Francis </w:t>
          </w:r>
          <w:proofErr w:type="spellStart"/>
          <w:r w:rsidRPr="00632C12">
            <w:rPr>
              <w:b/>
            </w:rPr>
            <w:t>Niel</w:t>
          </w:r>
          <w:proofErr w:type="spellEnd"/>
          <w:r w:rsidRPr="00632C12">
            <w:rPr>
              <w:b/>
            </w:rPr>
            <w:t xml:space="preserve"> E. </w:t>
          </w:r>
          <w:proofErr w:type="spellStart"/>
          <w:r w:rsidRPr="00632C12">
            <w:rPr>
              <w:b/>
            </w:rPr>
            <w:t>Codinera</w:t>
          </w:r>
          <w:proofErr w:type="spellEnd"/>
        </w:p>
      </w:sdtContent>
    </w:sdt>
    <w:sdt>
      <w:sdtPr>
        <w:alias w:val="Date"/>
        <w:tag w:val="Date"/>
        <w:id w:val="1655714976"/>
        <w:placeholder>
          <w:docPart w:val="E66123EE6E9742DB8E1187E07A8D85B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D0BBB" w:rsidRPr="00917EA2" w:rsidRDefault="0012523D" w:rsidP="00917EA2">
          <w:pPr>
            <w:pStyle w:val="Date"/>
          </w:pPr>
          <w:r>
            <w:t>June 01, 2016</w:t>
          </w:r>
        </w:p>
      </w:sdtContent>
    </w:sdt>
    <w:sdt>
      <w:sdtPr>
        <w:rPr>
          <w:b/>
        </w:rPr>
        <w:alias w:val="Name"/>
        <w:tag w:val="Name"/>
        <w:id w:val="1375033734"/>
        <w:placeholder>
          <w:docPart w:val="1010EE1741A34D019AE3527CCFC35C8F"/>
        </w:placeholder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/>
      <w:sdtContent>
        <w:p w:rsidR="00FD5F91" w:rsidRPr="00632C12" w:rsidRDefault="0012523D" w:rsidP="00917EA2">
          <w:pPr>
            <w:pStyle w:val="Address"/>
            <w:rPr>
              <w:b/>
            </w:rPr>
          </w:pPr>
          <w:proofErr w:type="gramStart"/>
          <w:r w:rsidRPr="00632C12">
            <w:rPr>
              <w:b/>
            </w:rPr>
            <w:t>Engr.</w:t>
          </w:r>
          <w:proofErr w:type="gramEnd"/>
          <w:r w:rsidRPr="00632C12">
            <w:rPr>
              <w:b/>
            </w:rPr>
            <w:t xml:space="preserve">  </w:t>
          </w:r>
          <w:proofErr w:type="spellStart"/>
          <w:r w:rsidRPr="00632C12">
            <w:rPr>
              <w:b/>
            </w:rPr>
            <w:t>Wilfredo</w:t>
          </w:r>
          <w:proofErr w:type="spellEnd"/>
          <w:r w:rsidRPr="00632C12">
            <w:rPr>
              <w:b/>
            </w:rPr>
            <w:t xml:space="preserve"> L. Segovia</w:t>
          </w:r>
        </w:p>
      </w:sdtContent>
    </w:sdt>
    <w:p w:rsidR="00FD5F91" w:rsidRPr="006B38EC" w:rsidRDefault="00AB503C" w:rsidP="00917EA2">
      <w:pPr>
        <w:pStyle w:val="Address"/>
      </w:pPr>
      <w:proofErr w:type="gramStart"/>
      <w:r>
        <w:t>President &amp;</w:t>
      </w:r>
      <w:proofErr w:type="gramEnd"/>
      <w:r w:rsidR="0012523D">
        <w:t xml:space="preserve"> Chief Executive Officer</w:t>
      </w:r>
    </w:p>
    <w:p w:rsidR="009A462A" w:rsidRPr="006B38EC" w:rsidRDefault="0012523D" w:rsidP="00917EA2">
      <w:pPr>
        <w:pStyle w:val="Address"/>
      </w:pPr>
      <w:r>
        <w:t>Segovia Development Corporation</w:t>
      </w:r>
    </w:p>
    <w:p w:rsidR="006B38EC" w:rsidRPr="006B38EC" w:rsidRDefault="0012523D" w:rsidP="00917EA2">
      <w:pPr>
        <w:pStyle w:val="Address"/>
      </w:pPr>
      <w:r>
        <w:t xml:space="preserve">7461 </w:t>
      </w:r>
      <w:proofErr w:type="spellStart"/>
      <w:r>
        <w:t>Bagtikan</w:t>
      </w:r>
      <w:proofErr w:type="spellEnd"/>
      <w:r>
        <w:t xml:space="preserve"> Street.</w:t>
      </w:r>
    </w:p>
    <w:p w:rsidR="0012523D" w:rsidRDefault="0012523D" w:rsidP="0012523D">
      <w:r>
        <w:t>San Antonio Village, Makati City</w:t>
      </w:r>
    </w:p>
    <w:p w:rsidR="00D27A70" w:rsidRDefault="00D27A70" w:rsidP="007170BE">
      <w:pPr>
        <w:pStyle w:val="Salutation"/>
      </w:pPr>
      <w:r>
        <w:t>Dear</w:t>
      </w:r>
      <w:r w:rsidR="006B38EC">
        <w:t xml:space="preserve"> </w:t>
      </w:r>
      <w:sdt>
        <w:sdtPr>
          <w:alias w:val="Name"/>
          <w:tag w:val="Name"/>
          <w:id w:val="1375033816"/>
          <w:placeholder>
            <w:docPart w:val="E576131E82EC4185A345BEF7D91D4AFD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12523D">
            <w:t xml:space="preserve">Engr.  </w:t>
          </w:r>
          <w:proofErr w:type="spellStart"/>
          <w:r w:rsidR="0012523D">
            <w:t>Wilfredo</w:t>
          </w:r>
          <w:proofErr w:type="spellEnd"/>
          <w:r w:rsidR="0012523D">
            <w:t xml:space="preserve"> L. Segovia</w:t>
          </w:r>
        </w:sdtContent>
      </w:sdt>
      <w:r w:rsidR="006B38EC">
        <w:t>:</w:t>
      </w:r>
    </w:p>
    <w:p w:rsidR="00894666" w:rsidRDefault="00AB503C" w:rsidP="00AB503C">
      <w:pPr>
        <w:rPr>
          <w:rFonts w:cstheme="minorHAnsi"/>
          <w:shd w:val="clear" w:color="auto" w:fill="FFFFFF"/>
        </w:rPr>
      </w:pPr>
      <w:r w:rsidRPr="0008774D">
        <w:rPr>
          <w:rFonts w:cstheme="minorHAnsi"/>
          <w:shd w:val="clear" w:color="auto" w:fill="FFFFFF"/>
        </w:rPr>
        <w:t xml:space="preserve">This resignation letter is to inform you that I am resigning from my position as </w:t>
      </w:r>
      <w:r w:rsidR="0008774D">
        <w:rPr>
          <w:rFonts w:cstheme="minorHAnsi"/>
          <w:shd w:val="clear" w:color="auto" w:fill="FFFFFF"/>
        </w:rPr>
        <w:t>Web Designer</w:t>
      </w:r>
      <w:r w:rsidRPr="0008774D">
        <w:rPr>
          <w:rFonts w:cstheme="minorHAnsi"/>
          <w:shd w:val="clear" w:color="auto" w:fill="FFFFFF"/>
        </w:rPr>
        <w:t xml:space="preserve"> and that my last day of employment with the company will be on the</w:t>
      </w:r>
      <w:r w:rsidR="0008774D">
        <w:rPr>
          <w:rFonts w:cstheme="minorHAnsi"/>
          <w:shd w:val="clear" w:color="auto" w:fill="FFFFFF"/>
        </w:rPr>
        <w:t xml:space="preserve"> </w:t>
      </w:r>
      <w:r w:rsidR="0008774D">
        <w:rPr>
          <w:rStyle w:val="scayt-misspell"/>
          <w:rFonts w:cstheme="minorHAnsi"/>
          <w:shd w:val="clear" w:color="auto" w:fill="FFFFFF"/>
        </w:rPr>
        <w:t>3rd</w:t>
      </w:r>
      <w:r w:rsidRPr="0008774D">
        <w:rPr>
          <w:rStyle w:val="apple-converted-space"/>
          <w:rFonts w:cstheme="minorHAnsi"/>
          <w:shd w:val="clear" w:color="auto" w:fill="FFFFFF"/>
        </w:rPr>
        <w:t> </w:t>
      </w:r>
      <w:r w:rsidR="0008774D">
        <w:rPr>
          <w:rFonts w:cstheme="minorHAnsi"/>
          <w:shd w:val="clear" w:color="auto" w:fill="FFFFFF"/>
        </w:rPr>
        <w:t>June 2016</w:t>
      </w:r>
      <w:r w:rsidRPr="0008774D">
        <w:rPr>
          <w:rFonts w:cstheme="minorHAnsi"/>
          <w:shd w:val="clear" w:color="auto" w:fill="FFFFFF"/>
        </w:rPr>
        <w:t>.</w:t>
      </w:r>
    </w:p>
    <w:p w:rsidR="00AB503C" w:rsidRPr="0008774D" w:rsidRDefault="00894666" w:rsidP="00AB503C">
      <w:pPr>
        <w:rPr>
          <w:rFonts w:cstheme="minorHAnsi"/>
        </w:rPr>
      </w:pPr>
      <w:r>
        <w:rPr>
          <w:rFonts w:cstheme="minorHAnsi"/>
          <w:shd w:val="clear" w:color="auto" w:fill="FFFFFF"/>
        </w:rPr>
        <w:t>I feel like I need to gain more knowledge</w:t>
      </w:r>
      <w:r w:rsidR="00632C12">
        <w:rPr>
          <w:rFonts w:cstheme="minorHAnsi"/>
          <w:shd w:val="clear" w:color="auto" w:fill="FFFFFF"/>
        </w:rPr>
        <w:t>. So I decided to take another degree this coming school year</w:t>
      </w:r>
      <w:r w:rsidR="00632C12" w:rsidRPr="00632C12">
        <w:rPr>
          <w:rFonts w:cstheme="minorHAnsi"/>
          <w:shd w:val="clear" w:color="auto" w:fill="FFFFFF"/>
        </w:rPr>
        <w:t xml:space="preserve">, which will enable me to further my career and achieve my potential. I would be </w:t>
      </w:r>
      <w:proofErr w:type="gramStart"/>
      <w:r w:rsidR="00632C12" w:rsidRPr="00632C12">
        <w:rPr>
          <w:rFonts w:cstheme="minorHAnsi"/>
          <w:shd w:val="clear" w:color="auto" w:fill="FFFFFF"/>
        </w:rPr>
        <w:t>grateful</w:t>
      </w:r>
      <w:proofErr w:type="gramEnd"/>
      <w:r w:rsidR="00632C12" w:rsidRPr="00632C12">
        <w:rPr>
          <w:rFonts w:cstheme="minorHAnsi"/>
          <w:shd w:val="clear" w:color="auto" w:fill="FFFFFF"/>
        </w:rPr>
        <w:t xml:space="preserve"> if you could confirm receipt of my notification and of my leaving date.</w:t>
      </w:r>
      <w:r w:rsidR="00632C12">
        <w:rPr>
          <w:rFonts w:cstheme="minorHAnsi"/>
          <w:shd w:val="clear" w:color="auto" w:fill="FFFFFF"/>
        </w:rPr>
        <w:t xml:space="preserve"> </w:t>
      </w:r>
      <w:r w:rsidR="00AB503C" w:rsidRPr="0008774D">
        <w:rPr>
          <w:rStyle w:val="apple-converted-space"/>
          <w:rFonts w:cstheme="minorHAnsi"/>
          <w:shd w:val="clear" w:color="auto" w:fill="FFFFFF"/>
        </w:rPr>
        <w:t> </w:t>
      </w:r>
    </w:p>
    <w:p w:rsidR="00272AE7" w:rsidRDefault="00AB503C" w:rsidP="00AB503C">
      <w:r>
        <w:t>I would be happy to meet with you at your convenience to discuss the transition of my duties to my successor.</w:t>
      </w:r>
    </w:p>
    <w:p w:rsidR="00AB503C" w:rsidRPr="00AB503C" w:rsidRDefault="00AB503C" w:rsidP="007170BE">
      <w:pPr>
        <w:rPr>
          <w:rFonts w:cstheme="minorHAnsi"/>
        </w:rPr>
      </w:pPr>
      <w:r w:rsidRPr="00AB503C">
        <w:rPr>
          <w:rFonts w:cstheme="minorHAnsi"/>
          <w:shd w:val="clear" w:color="auto" w:fill="FFFFFF"/>
        </w:rPr>
        <w:t xml:space="preserve">I have truly appreciated your guidance and </w:t>
      </w:r>
      <w:r w:rsidR="00632C12">
        <w:rPr>
          <w:rFonts w:cstheme="minorHAnsi"/>
          <w:shd w:val="clear" w:color="auto" w:fill="FFFFFF"/>
        </w:rPr>
        <w:t>experience</w:t>
      </w:r>
      <w:r w:rsidRPr="00AB503C">
        <w:rPr>
          <w:rFonts w:cstheme="minorHAnsi"/>
          <w:shd w:val="clear" w:color="auto" w:fill="FFFFFF"/>
        </w:rPr>
        <w:t xml:space="preserve"> during my employment</w:t>
      </w:r>
      <w:r w:rsidR="00632C12">
        <w:rPr>
          <w:rFonts w:cstheme="minorHAnsi"/>
          <w:shd w:val="clear" w:color="auto" w:fill="FFFFFF"/>
        </w:rPr>
        <w:t>.</w:t>
      </w:r>
      <w:r w:rsidRPr="00AB503C">
        <w:rPr>
          <w:rFonts w:cstheme="minorHAnsi"/>
          <w:shd w:val="clear" w:color="auto" w:fill="FFFFFF"/>
        </w:rPr>
        <w:t xml:space="preserve"> I wish you and the company continued success for the future.</w:t>
      </w:r>
    </w:p>
    <w:p w:rsidR="006B38EC" w:rsidRDefault="00D27A70" w:rsidP="00632C12">
      <w:pPr>
        <w:pStyle w:val="Closing"/>
      </w:pPr>
      <w:r>
        <w:t>Sincerely</w:t>
      </w:r>
      <w:proofErr w:type="gramStart"/>
      <w:r>
        <w:t>,</w:t>
      </w:r>
      <w:proofErr w:type="gramEnd"/>
      <w:r w:rsidR="00632C12">
        <w:br/>
      </w:r>
      <w:r w:rsidR="00632C12">
        <w:br/>
      </w:r>
      <w:sdt>
        <w:sdtPr>
          <w:alias w:val="Name"/>
          <w:tag w:val="Name"/>
          <w:id w:val="1375033817"/>
          <w:placeholder>
            <w:docPart w:val="D9C4443BCBBC41E1BB885659A75E904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12523D">
            <w:t xml:space="preserve">Francis </w:t>
          </w:r>
          <w:proofErr w:type="spellStart"/>
          <w:r w:rsidR="0012523D">
            <w:t>Niel</w:t>
          </w:r>
          <w:proofErr w:type="spellEnd"/>
          <w:r w:rsidR="0012523D">
            <w:t xml:space="preserve"> E. </w:t>
          </w:r>
          <w:proofErr w:type="spellStart"/>
          <w:r w:rsidR="0012523D">
            <w:t>Codinera</w:t>
          </w:r>
          <w:proofErr w:type="spellEnd"/>
        </w:sdtContent>
      </w:sdt>
      <w:r w:rsidR="00632C12">
        <w:br/>
      </w:r>
      <w:r w:rsidR="00AB503C">
        <w:t>Web Designer</w:t>
      </w:r>
    </w:p>
    <w:sectPr w:rsidR="006B38EC" w:rsidSect="007170BE">
      <w:headerReference w:type="default" r:id="rId10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F7" w:rsidRDefault="00D802F7">
      <w:r>
        <w:separator/>
      </w:r>
    </w:p>
  </w:endnote>
  <w:endnote w:type="continuationSeparator" w:id="0">
    <w:p w:rsidR="00D802F7" w:rsidRDefault="00D8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F7" w:rsidRDefault="00D802F7">
      <w:r>
        <w:separator/>
      </w:r>
    </w:p>
  </w:footnote>
  <w:footnote w:type="continuationSeparator" w:id="0">
    <w:p w:rsidR="00D802F7" w:rsidRDefault="00D80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655714989"/>
      <w:dataBinding w:prefixMappings="xmlns:ns0='http://schemas.microsoft.com/office/2006/coverPageProps' " w:xpath="/ns0:CoverPageProperties[1]/ns0:CompanyEmail[1]" w:storeItemID="{55AF091B-3C7A-41E3-B477-F2FDAA23CFDA}"/>
      <w:text w:multiLine="1"/>
    </w:sdtPr>
    <w:sdtEndPr/>
    <w:sdtContent>
      <w:p w:rsidR="00917EA2" w:rsidRDefault="0012523D" w:rsidP="00917EA2">
        <w:pPr>
          <w:pStyle w:val="Header"/>
        </w:pPr>
        <w:r>
          <w:t xml:space="preserve">Engr.  </w:t>
        </w:r>
        <w:proofErr w:type="spellStart"/>
        <w:r>
          <w:t>Wilfredo</w:t>
        </w:r>
        <w:proofErr w:type="spellEnd"/>
        <w:r>
          <w:t xml:space="preserve"> L. Segovia</w:t>
        </w:r>
      </w:p>
    </w:sdtContent>
  </w:sdt>
  <w:p w:rsidR="00917EA2" w:rsidRPr="00917EA2" w:rsidRDefault="00D802F7" w:rsidP="00917EA2">
    <w:pPr>
      <w:pStyle w:val="Header"/>
    </w:pPr>
    <w:sdt>
      <w:sdtPr>
        <w:alias w:val="Date"/>
        <w:tag w:val="Date"/>
        <w:id w:val="1655714987"/>
        <w:placeholder>
          <w:docPart w:val="F4F8AEB125F745ADA9358AA2D7BB6B4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2523D">
          <w:t>June 01, 2016</w:t>
        </w:r>
      </w:sdtContent>
    </w:sdt>
  </w:p>
  <w:p w:rsidR="00CC06B6" w:rsidRPr="00917EA2" w:rsidRDefault="00CC06B6" w:rsidP="00917EA2">
    <w:pPr>
      <w:pStyle w:val="Header"/>
    </w:pPr>
    <w:r w:rsidRPr="00917EA2">
      <w:t xml:space="preserve">Page </w:t>
    </w:r>
    <w:r w:rsidR="00DA53EE" w:rsidRPr="00917EA2">
      <w:rPr>
        <w:rStyle w:val="PageNumber"/>
      </w:rPr>
      <w:fldChar w:fldCharType="begin"/>
    </w:r>
    <w:r w:rsidRPr="00917EA2">
      <w:rPr>
        <w:rStyle w:val="PageNumber"/>
      </w:rPr>
      <w:instrText>PAGE</w:instrText>
    </w:r>
    <w:r w:rsidR="00DA53EE" w:rsidRPr="00917EA2">
      <w:rPr>
        <w:rStyle w:val="PageNumber"/>
      </w:rPr>
      <w:fldChar w:fldCharType="separate"/>
    </w:r>
    <w:r w:rsidR="00917EA2">
      <w:rPr>
        <w:rStyle w:val="PageNumber"/>
        <w:noProof/>
      </w:rPr>
      <w:t>2</w:t>
    </w:r>
    <w:r w:rsidR="00DA53EE" w:rsidRPr="00917EA2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3D"/>
    <w:rsid w:val="0008774D"/>
    <w:rsid w:val="000B7DA8"/>
    <w:rsid w:val="000F2F1D"/>
    <w:rsid w:val="0012523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1AD"/>
    <w:rsid w:val="00272AE7"/>
    <w:rsid w:val="002B4D0F"/>
    <w:rsid w:val="002F341B"/>
    <w:rsid w:val="00333A3F"/>
    <w:rsid w:val="003A65CF"/>
    <w:rsid w:val="004029BF"/>
    <w:rsid w:val="00422D2C"/>
    <w:rsid w:val="00452DEA"/>
    <w:rsid w:val="004B5B67"/>
    <w:rsid w:val="00517A98"/>
    <w:rsid w:val="00530AAD"/>
    <w:rsid w:val="00575476"/>
    <w:rsid w:val="00575B10"/>
    <w:rsid w:val="005B2344"/>
    <w:rsid w:val="005F4F00"/>
    <w:rsid w:val="0061751D"/>
    <w:rsid w:val="006308D8"/>
    <w:rsid w:val="00632C12"/>
    <w:rsid w:val="00643A94"/>
    <w:rsid w:val="00650B2F"/>
    <w:rsid w:val="0067239C"/>
    <w:rsid w:val="006B38EC"/>
    <w:rsid w:val="006F02C2"/>
    <w:rsid w:val="007170BE"/>
    <w:rsid w:val="007334AD"/>
    <w:rsid w:val="007347D7"/>
    <w:rsid w:val="00744147"/>
    <w:rsid w:val="00767097"/>
    <w:rsid w:val="007834BF"/>
    <w:rsid w:val="007C2960"/>
    <w:rsid w:val="007D03C5"/>
    <w:rsid w:val="007F303E"/>
    <w:rsid w:val="00852A83"/>
    <w:rsid w:val="00852CDA"/>
    <w:rsid w:val="00876FF3"/>
    <w:rsid w:val="00894666"/>
    <w:rsid w:val="008C0A78"/>
    <w:rsid w:val="00917EA2"/>
    <w:rsid w:val="00924637"/>
    <w:rsid w:val="009321DF"/>
    <w:rsid w:val="00956F81"/>
    <w:rsid w:val="00981E11"/>
    <w:rsid w:val="009A462A"/>
    <w:rsid w:val="009D016A"/>
    <w:rsid w:val="009E1724"/>
    <w:rsid w:val="009F2F6E"/>
    <w:rsid w:val="009F34DD"/>
    <w:rsid w:val="00A46190"/>
    <w:rsid w:val="00AB503C"/>
    <w:rsid w:val="00AE27A5"/>
    <w:rsid w:val="00B26817"/>
    <w:rsid w:val="00B76823"/>
    <w:rsid w:val="00BB205C"/>
    <w:rsid w:val="00BD0BBB"/>
    <w:rsid w:val="00C833FF"/>
    <w:rsid w:val="00C87A33"/>
    <w:rsid w:val="00CC06B6"/>
    <w:rsid w:val="00CC2ADC"/>
    <w:rsid w:val="00CE02A3"/>
    <w:rsid w:val="00CE2C65"/>
    <w:rsid w:val="00CF13D7"/>
    <w:rsid w:val="00CF77D3"/>
    <w:rsid w:val="00D12684"/>
    <w:rsid w:val="00D27A70"/>
    <w:rsid w:val="00D802F7"/>
    <w:rsid w:val="00DA53EE"/>
    <w:rsid w:val="00E52261"/>
    <w:rsid w:val="00E63DB5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EA2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7170B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nhideWhenUsed/>
    <w:qFormat/>
    <w:rsid w:val="006B38EC"/>
    <w:pPr>
      <w:spacing w:after="0"/>
    </w:pPr>
  </w:style>
  <w:style w:type="paragraph" w:styleId="Date">
    <w:name w:val="Date"/>
    <w:basedOn w:val="Normal"/>
    <w:next w:val="Normal"/>
    <w:unhideWhenUsed/>
    <w:qFormat/>
    <w:rsid w:val="00981E11"/>
    <w:pPr>
      <w:spacing w:after="480"/>
    </w:pPr>
  </w:style>
  <w:style w:type="paragraph" w:styleId="Salutation">
    <w:name w:val="Salutation"/>
    <w:basedOn w:val="Normal"/>
    <w:next w:val="Normal"/>
    <w:unhideWhenUsed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unhideWhenUsed/>
    <w:qFormat/>
    <w:rsid w:val="007170BE"/>
    <w:pPr>
      <w:contextualSpacing/>
    </w:pPr>
  </w:style>
  <w:style w:type="paragraph" w:customStyle="1" w:styleId="ccEnclosure">
    <w:name w:val="cc:/Enclosure"/>
    <w:basedOn w:val="Normal"/>
    <w:semiHidden/>
    <w:unhideWhenUsed/>
    <w:rsid w:val="00CF13D7"/>
    <w:pPr>
      <w:tabs>
        <w:tab w:val="left" w:pos="1440"/>
      </w:tabs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6B38EC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17EA2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  <w:style w:type="character" w:customStyle="1" w:styleId="scayt-misspell">
    <w:name w:val="scayt-misspell"/>
    <w:basedOn w:val="DefaultParagraphFont"/>
    <w:rsid w:val="00AB503C"/>
  </w:style>
  <w:style w:type="character" w:customStyle="1" w:styleId="apple-converted-space">
    <w:name w:val="apple-converted-space"/>
    <w:basedOn w:val="DefaultParagraphFont"/>
    <w:rsid w:val="00AB5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EA2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7170B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nhideWhenUsed/>
    <w:qFormat/>
    <w:rsid w:val="006B38EC"/>
    <w:pPr>
      <w:spacing w:after="0"/>
    </w:pPr>
  </w:style>
  <w:style w:type="paragraph" w:styleId="Date">
    <w:name w:val="Date"/>
    <w:basedOn w:val="Normal"/>
    <w:next w:val="Normal"/>
    <w:unhideWhenUsed/>
    <w:qFormat/>
    <w:rsid w:val="00981E11"/>
    <w:pPr>
      <w:spacing w:after="480"/>
    </w:pPr>
  </w:style>
  <w:style w:type="paragraph" w:styleId="Salutation">
    <w:name w:val="Salutation"/>
    <w:basedOn w:val="Normal"/>
    <w:next w:val="Normal"/>
    <w:unhideWhenUsed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unhideWhenUsed/>
    <w:qFormat/>
    <w:rsid w:val="007170BE"/>
    <w:pPr>
      <w:contextualSpacing/>
    </w:pPr>
  </w:style>
  <w:style w:type="paragraph" w:customStyle="1" w:styleId="ccEnclosure">
    <w:name w:val="cc:/Enclosure"/>
    <w:basedOn w:val="Normal"/>
    <w:semiHidden/>
    <w:unhideWhenUsed/>
    <w:rsid w:val="00CF13D7"/>
    <w:pPr>
      <w:tabs>
        <w:tab w:val="left" w:pos="1440"/>
      </w:tabs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6B38EC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17EA2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  <w:style w:type="character" w:customStyle="1" w:styleId="scayt-misspell">
    <w:name w:val="scayt-misspell"/>
    <w:basedOn w:val="DefaultParagraphFont"/>
    <w:rsid w:val="00AB503C"/>
  </w:style>
  <w:style w:type="character" w:customStyle="1" w:styleId="apple-converted-space">
    <w:name w:val="apple-converted-space"/>
    <w:basedOn w:val="DefaultParagraphFont"/>
    <w:rsid w:val="00AB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\AppData\Roaming\Microsoft\Templates\Resignation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2DEC7EB0A54158A0E83354D3A91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A13B-8339-49C1-B43C-FD37B7899563}"/>
      </w:docPartPr>
      <w:docPartBody>
        <w:p w:rsidR="00FF74A7" w:rsidRDefault="004B2DF4">
          <w:pPr>
            <w:pStyle w:val="442DEC7EB0A54158A0E83354D3A9176A"/>
          </w:pPr>
          <w:r w:rsidRPr="007170BE">
            <w:t>[Your Name]</w:t>
          </w:r>
        </w:p>
      </w:docPartBody>
    </w:docPart>
    <w:docPart>
      <w:docPartPr>
        <w:name w:val="E66123EE6E9742DB8E1187E07A8D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6756-218E-4DF9-B086-30964241604C}"/>
      </w:docPartPr>
      <w:docPartBody>
        <w:p w:rsidR="00FF74A7" w:rsidRDefault="004B2DF4">
          <w:pPr>
            <w:pStyle w:val="E66123EE6E9742DB8E1187E07A8D85BE"/>
          </w:pPr>
          <w:r w:rsidRPr="00917EA2">
            <w:rPr>
              <w:rStyle w:val="PlaceholderText"/>
            </w:rPr>
            <w:t>[Date]</w:t>
          </w:r>
        </w:p>
      </w:docPartBody>
    </w:docPart>
    <w:docPart>
      <w:docPartPr>
        <w:name w:val="1010EE1741A34D019AE3527CCFC3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2136-0D55-4A5E-952F-EA6A95503EE4}"/>
      </w:docPartPr>
      <w:docPartBody>
        <w:p w:rsidR="00FF74A7" w:rsidRDefault="004B2DF4">
          <w:pPr>
            <w:pStyle w:val="1010EE1741A34D019AE3527CCFC35C8F"/>
          </w:pPr>
          <w:r w:rsidRPr="006B38EC">
            <w:t>[Recipient Name]</w:t>
          </w:r>
        </w:p>
      </w:docPartBody>
    </w:docPart>
    <w:docPart>
      <w:docPartPr>
        <w:name w:val="E576131E82EC4185A345BEF7D91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56257-9B09-4CBA-8258-06F3BA18D0DF}"/>
      </w:docPartPr>
      <w:docPartBody>
        <w:p w:rsidR="00FF74A7" w:rsidRDefault="004B2DF4">
          <w:pPr>
            <w:pStyle w:val="E576131E82EC4185A345BEF7D91D4AFD"/>
          </w:pPr>
          <w:r w:rsidRPr="006B38EC">
            <w:t>[Recipient Name]</w:t>
          </w:r>
        </w:p>
      </w:docPartBody>
    </w:docPart>
    <w:docPart>
      <w:docPartPr>
        <w:name w:val="D9C4443BCBBC41E1BB885659A75E9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5DAC4-E09E-483F-9324-3C69BC0A4E6F}"/>
      </w:docPartPr>
      <w:docPartBody>
        <w:p w:rsidR="00FF74A7" w:rsidRDefault="004B2DF4">
          <w:pPr>
            <w:pStyle w:val="D9C4443BCBBC41E1BB885659A75E9044"/>
          </w:pPr>
          <w:r w:rsidRPr="007170BE"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70"/>
    <w:rsid w:val="003D2DDB"/>
    <w:rsid w:val="004B2DF4"/>
    <w:rsid w:val="00EC4D70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2DEC7EB0A54158A0E83354D3A9176A">
    <w:name w:val="442DEC7EB0A54158A0E83354D3A9176A"/>
  </w:style>
  <w:style w:type="paragraph" w:customStyle="1" w:styleId="0EE27451A00B4DFDAE1CDA79A83EF1B7">
    <w:name w:val="0EE27451A00B4DFDAE1CDA79A83EF1B7"/>
  </w:style>
  <w:style w:type="paragraph" w:customStyle="1" w:styleId="7F8EBED3952F4CA0ADF7B1D7FFA2802C">
    <w:name w:val="7F8EBED3952F4CA0ADF7B1D7FFA2802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6123EE6E9742DB8E1187E07A8D85BE">
    <w:name w:val="E66123EE6E9742DB8E1187E07A8D85BE"/>
  </w:style>
  <w:style w:type="paragraph" w:customStyle="1" w:styleId="1010EE1741A34D019AE3527CCFC35C8F">
    <w:name w:val="1010EE1741A34D019AE3527CCFC35C8F"/>
  </w:style>
  <w:style w:type="paragraph" w:customStyle="1" w:styleId="C5DB5A9752654BCF803889CC0F3998D2">
    <w:name w:val="C5DB5A9752654BCF803889CC0F3998D2"/>
  </w:style>
  <w:style w:type="paragraph" w:customStyle="1" w:styleId="1803706167DB48C18AD2A90C780FC546">
    <w:name w:val="1803706167DB48C18AD2A90C780FC546"/>
  </w:style>
  <w:style w:type="paragraph" w:customStyle="1" w:styleId="F0F11EBAD1744AA88A90FDE835975C79">
    <w:name w:val="F0F11EBAD1744AA88A90FDE835975C79"/>
  </w:style>
  <w:style w:type="paragraph" w:customStyle="1" w:styleId="7ABBCB4A911242729CDF178C0512F8AA">
    <w:name w:val="7ABBCB4A911242729CDF178C0512F8AA"/>
  </w:style>
  <w:style w:type="paragraph" w:customStyle="1" w:styleId="E576131E82EC4185A345BEF7D91D4AFD">
    <w:name w:val="E576131E82EC4185A345BEF7D91D4AFD"/>
  </w:style>
  <w:style w:type="paragraph" w:customStyle="1" w:styleId="FA1CF47350934B83BF237DD01C5286D0">
    <w:name w:val="FA1CF47350934B83BF237DD01C5286D0"/>
  </w:style>
  <w:style w:type="paragraph" w:customStyle="1" w:styleId="D9C4443BCBBC41E1BB885659A75E9044">
    <w:name w:val="D9C4443BCBBC41E1BB885659A75E9044"/>
  </w:style>
  <w:style w:type="paragraph" w:customStyle="1" w:styleId="A405D3F7E73443B7BB77F9FB30075E3D">
    <w:name w:val="A405D3F7E73443B7BB77F9FB30075E3D"/>
  </w:style>
  <w:style w:type="paragraph" w:customStyle="1" w:styleId="F4F8AEB125F745ADA9358AA2D7BB6B4F">
    <w:name w:val="F4F8AEB125F745ADA9358AA2D7BB6B4F"/>
    <w:rsid w:val="00EC4D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2DEC7EB0A54158A0E83354D3A9176A">
    <w:name w:val="442DEC7EB0A54158A0E83354D3A9176A"/>
  </w:style>
  <w:style w:type="paragraph" w:customStyle="1" w:styleId="0EE27451A00B4DFDAE1CDA79A83EF1B7">
    <w:name w:val="0EE27451A00B4DFDAE1CDA79A83EF1B7"/>
  </w:style>
  <w:style w:type="paragraph" w:customStyle="1" w:styleId="7F8EBED3952F4CA0ADF7B1D7FFA2802C">
    <w:name w:val="7F8EBED3952F4CA0ADF7B1D7FFA2802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6123EE6E9742DB8E1187E07A8D85BE">
    <w:name w:val="E66123EE6E9742DB8E1187E07A8D85BE"/>
  </w:style>
  <w:style w:type="paragraph" w:customStyle="1" w:styleId="1010EE1741A34D019AE3527CCFC35C8F">
    <w:name w:val="1010EE1741A34D019AE3527CCFC35C8F"/>
  </w:style>
  <w:style w:type="paragraph" w:customStyle="1" w:styleId="C5DB5A9752654BCF803889CC0F3998D2">
    <w:name w:val="C5DB5A9752654BCF803889CC0F3998D2"/>
  </w:style>
  <w:style w:type="paragraph" w:customStyle="1" w:styleId="1803706167DB48C18AD2A90C780FC546">
    <w:name w:val="1803706167DB48C18AD2A90C780FC546"/>
  </w:style>
  <w:style w:type="paragraph" w:customStyle="1" w:styleId="F0F11EBAD1744AA88A90FDE835975C79">
    <w:name w:val="F0F11EBAD1744AA88A90FDE835975C79"/>
  </w:style>
  <w:style w:type="paragraph" w:customStyle="1" w:styleId="7ABBCB4A911242729CDF178C0512F8AA">
    <w:name w:val="7ABBCB4A911242729CDF178C0512F8AA"/>
  </w:style>
  <w:style w:type="paragraph" w:customStyle="1" w:styleId="E576131E82EC4185A345BEF7D91D4AFD">
    <w:name w:val="E576131E82EC4185A345BEF7D91D4AFD"/>
  </w:style>
  <w:style w:type="paragraph" w:customStyle="1" w:styleId="FA1CF47350934B83BF237DD01C5286D0">
    <w:name w:val="FA1CF47350934B83BF237DD01C5286D0"/>
  </w:style>
  <w:style w:type="paragraph" w:customStyle="1" w:styleId="D9C4443BCBBC41E1BB885659A75E9044">
    <w:name w:val="D9C4443BCBBC41E1BB885659A75E9044"/>
  </w:style>
  <w:style w:type="paragraph" w:customStyle="1" w:styleId="A405D3F7E73443B7BB77F9FB30075E3D">
    <w:name w:val="A405D3F7E73443B7BB77F9FB30075E3D"/>
  </w:style>
  <w:style w:type="paragraph" w:customStyle="1" w:styleId="F4F8AEB125F745ADA9358AA2D7BB6B4F">
    <w:name w:val="F4F8AEB125F745ADA9358AA2D7BB6B4F"/>
    <w:rsid w:val="00EC4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Francis Niel E. Codinera</CompanyAddress>
  <CompanyPhone/>
  <CompanyFax/>
  <CompanyEmail>Engr.  Wilfredo L. Segovia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5ECC4-2E69-4D84-A987-C0CC8E2E5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Resignation3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Resignation due to conflict with boss</vt:lpstr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Resignation due to conflict with boss</dc:title>
  <dc:creator>Francis</dc:creator>
  <cp:lastModifiedBy>Francis</cp:lastModifiedBy>
  <cp:revision>2</cp:revision>
  <cp:lastPrinted>2002-01-25T00:21:00Z</cp:lastPrinted>
  <dcterms:created xsi:type="dcterms:W3CDTF">2016-06-01T08:54:00Z</dcterms:created>
  <dcterms:modified xsi:type="dcterms:W3CDTF">2016-06-01T08:54:00Z</dcterms:modified>
  <cp:category>June 01, 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TC010210381033</vt:lpwstr>
  </property>
</Properties>
</file>